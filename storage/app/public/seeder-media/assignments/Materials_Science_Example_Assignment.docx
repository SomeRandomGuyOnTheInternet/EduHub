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Materials Science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
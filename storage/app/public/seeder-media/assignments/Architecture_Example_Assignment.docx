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chitecture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
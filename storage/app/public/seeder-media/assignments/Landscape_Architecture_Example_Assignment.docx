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Landscape Architecture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
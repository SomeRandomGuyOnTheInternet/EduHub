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Criminal Justice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
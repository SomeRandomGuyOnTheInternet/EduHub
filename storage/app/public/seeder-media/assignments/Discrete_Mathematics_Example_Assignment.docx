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Discrete Mathematics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
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Biotechnology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
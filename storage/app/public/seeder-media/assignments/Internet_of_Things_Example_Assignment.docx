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Internet of Things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
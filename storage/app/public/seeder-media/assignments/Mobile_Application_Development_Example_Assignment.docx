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Application Development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
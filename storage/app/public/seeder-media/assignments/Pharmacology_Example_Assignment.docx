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Pharmacology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
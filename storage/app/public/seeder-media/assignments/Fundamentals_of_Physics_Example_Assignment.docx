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Fundamentals of Physics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
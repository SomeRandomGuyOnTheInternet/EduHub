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Educational Psychology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
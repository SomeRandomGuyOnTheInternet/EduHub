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Human-Computer Interaction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
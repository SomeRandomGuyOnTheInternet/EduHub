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Marine Engineering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
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Nuclear Engineering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
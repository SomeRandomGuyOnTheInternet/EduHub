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Music Theory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
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Developmental Psychology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
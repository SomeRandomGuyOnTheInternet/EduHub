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Renewable Energy Systems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
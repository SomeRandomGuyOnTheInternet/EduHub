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Mechanical Engineering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
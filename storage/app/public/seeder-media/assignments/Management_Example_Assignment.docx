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Management - Example Assignment</w:t>
      </w:r>
    </w:p>
    <w:p>
      <w:pPr>
        <w:pStyle w:val="Heading1"/>
      </w:pPr>
      <w:r>
        <w:t>Assignment Title</w:t>
      </w:r>
    </w:p>
    <w:p>
      <w:r>
        <w:t>Enter the title of the assignment here.</w:t>
      </w:r>
    </w:p>
    <w:p>
      <w:pPr>
        <w:pStyle w:val="Heading1"/>
      </w:pPr>
      <w:r>
        <w:t>Objective</w:t>
      </w:r>
    </w:p>
    <w:p>
      <w:r>
        <w:t>Describe the objective of the assignment.</w:t>
      </w:r>
    </w:p>
    <w:p>
      <w:pPr>
        <w:pStyle w:val="Heading1"/>
      </w:pPr>
      <w:r>
        <w:t>Instructions</w:t>
      </w:r>
    </w:p>
    <w:p>
      <w:r>
        <w:t>Provide detailed instructions for completing the assignment.</w:t>
      </w:r>
    </w:p>
    <w:p>
      <w:pPr>
        <w:pStyle w:val="Heading1"/>
      </w:pPr>
      <w:r>
        <w:t>Due Date</w:t>
      </w:r>
    </w:p>
    <w:p>
      <w:r>
        <w:t>Specify the due date for the assignment.</w:t>
      </w:r>
    </w:p>
    <w:p>
      <w:pPr>
        <w:pStyle w:val="Heading1"/>
      </w:pPr>
      <w:r>
        <w:t>Grading Criteria</w:t>
      </w:r>
    </w:p>
    <w:p>
      <w:r>
        <w:t>Describe the criteria that will be used to grade the assignment.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
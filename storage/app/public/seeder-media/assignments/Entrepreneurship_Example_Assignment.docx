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Entrepreneurship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
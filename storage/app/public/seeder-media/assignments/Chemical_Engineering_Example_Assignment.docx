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Chemical Engineering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
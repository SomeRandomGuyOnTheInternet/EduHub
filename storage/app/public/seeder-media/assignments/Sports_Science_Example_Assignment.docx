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Sports Science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
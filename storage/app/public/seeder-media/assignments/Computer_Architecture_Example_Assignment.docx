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Architectur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
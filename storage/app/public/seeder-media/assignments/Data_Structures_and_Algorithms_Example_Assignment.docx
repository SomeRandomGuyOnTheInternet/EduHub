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Structures and Algorithms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
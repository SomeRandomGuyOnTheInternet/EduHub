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Modern Literature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
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Big Data Analytics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
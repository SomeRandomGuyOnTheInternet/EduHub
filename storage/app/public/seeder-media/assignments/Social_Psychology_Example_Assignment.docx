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Social Psychology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
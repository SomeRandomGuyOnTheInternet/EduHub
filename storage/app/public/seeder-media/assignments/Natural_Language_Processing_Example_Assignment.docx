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Natural Language Processing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